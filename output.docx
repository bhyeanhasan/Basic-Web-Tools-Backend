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Title: Recent Advances in Computer Vision/Image Processing </w:t>
      </w:r>
    </w:p>
    <w:p>
      <w:pPr>
        <w:autoSpaceDN w:val="0"/>
        <w:autoSpaceDE w:val="0"/>
        <w:widowControl/>
        <w:spacing w:line="290" w:lineRule="auto" w:before="67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Introduction </w:t>
      </w:r>
    </w:p>
    <w:p>
      <w:pPr>
        <w:autoSpaceDN w:val="0"/>
        <w:autoSpaceDE w:val="0"/>
        <w:widowControl/>
        <w:spacing w:line="300" w:lineRule="exact" w:before="126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One of the most significant breakthroughs in computer vision is the development of highly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accurate and fast object detection and recognition algorithms. These algorithms can identify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locate objects within images or videos, even in real time. In the last 50 years, computers have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learned to count and classify but still weren’t able to see until now. Today, as of 2019, the field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computer vision is rapidly flourishing, holding vast potential to alleviate everything 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healthcare disparities to mobility limitations on a global scale.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recent years, we have seen great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success in Computer Vision built on top of AlexNet or similar CNN-based architectures as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backbone. The process is indeed modeled after the human brain in terms of how it learns; a network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learning units called neurons to learn how to convert input signals such as a picture of a house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into corresponding output signals like the label ‘house’. </w:t>
      </w:r>
    </w:p>
    <w:p>
      <w:pPr>
        <w:autoSpaceDN w:val="0"/>
        <w:autoSpaceDE w:val="0"/>
        <w:widowControl/>
        <w:spacing w:line="290" w:lineRule="auto" w:before="138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1. Evolution of Deep Learning Architectures in Computer Vision </w:t>
      </w:r>
    </w:p>
    <w:p>
      <w:pPr>
        <w:autoSpaceDN w:val="0"/>
        <w:autoSpaceDE w:val="0"/>
        <w:widowControl/>
        <w:spacing w:line="312" w:lineRule="exact" w:before="11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Deep learning has brought about transformative changes in computer vision, enabling machines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mimic the human ability to perceive and process visual information. </w:t>
      </w:r>
    </w:p>
    <w:p>
      <w:pPr>
        <w:autoSpaceDN w:val="0"/>
        <w:autoSpaceDE w:val="0"/>
        <w:widowControl/>
        <w:spacing w:line="300" w:lineRule="exact" w:before="144" w:after="0"/>
        <w:ind w:left="0" w:right="22" w:firstLine="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1.1 Convolutional Neural Networks (CNNs)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convolutional layer is the first layer of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convolutional network. While convolutional layers can be followed by additional convolutional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layers or pooling layers, the fully-connected layer is the final layer. With each layer, the CNN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increases in complexity, identifying greater portions of the image. Earlier layers focus on simple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features, such as colors and edges. As the image data progresses through the layers of the CNN, it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starts to recognize larger elements or shapes of the object until it finally identifies the intended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object. This process is vital for tasks such as: </w:t>
      </w:r>
    </w:p>
    <w:p>
      <w:pPr>
        <w:autoSpaceDN w:val="0"/>
        <w:tabs>
          <w:tab w:pos="720" w:val="left"/>
        </w:tabs>
        <w:autoSpaceDE w:val="0"/>
        <w:widowControl/>
        <w:spacing w:line="324" w:lineRule="exact" w:before="58" w:after="76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Image Classification: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Image classification using CNN involves the extraction of features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from the image to observe some patterns in the dataset. Using an ANN for the purpose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image classification would end up being very costly in terms of computation since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trainable parameters become extremely large.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21"/>
        <w:gridCol w:w="4721"/>
      </w:tblGrid>
      <w:tr>
        <w:trPr>
          <w:trHeight w:hRule="exact" w:val="68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82" w:after="0"/>
              <w:ind w:left="14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Object Detection: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R-CNN is an object detection framework, which uses a convolutional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neural network (CNN) to classify image regions within an image [1]. Instead of classifying </w:t>
            </w: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every region using a sliding window, the R-CNN detector only processes those regions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 likely to contain an object. </w:t>
      </w:r>
    </w:p>
    <w:p>
      <w:pPr>
        <w:autoSpaceDN w:val="0"/>
        <w:autoSpaceDE w:val="0"/>
        <w:widowControl/>
        <w:spacing w:line="298" w:lineRule="exact" w:before="144" w:after="0"/>
        <w:ind w:left="0" w:right="20" w:firstLine="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1.2 Residual Networks (ResNet)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ResNets are a common neural network architecture used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deep learning computer vision applications like object detection and image segmentation.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ResNet can contain a large number of convolutional layers, commonly between 18-152, but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supporting up to thousands of layers.</w:t>
      </w:r>
    </w:p>
    <w:p>
      <w:pPr>
        <w:autoSpaceDN w:val="0"/>
        <w:autoSpaceDE w:val="0"/>
        <w:widowControl/>
        <w:spacing w:line="314" w:lineRule="exact" w:before="142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1.3 Vision Transformers (ViTs)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Vision transformers have extensive applications in popular image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recognition tasks such as object detection, segmentation, image classification, and action </w:t>
      </w:r>
    </w:p>
    <w:p>
      <w:pPr>
        <w:sectPr>
          <w:pgSz w:w="12240" w:h="15840"/>
          <w:pgMar w:top="702" w:right="1358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recognition. Moreover, ViTs are useful in generative modeling and multi-model tasks, including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visual grounding, visual-question answering, and visual reasoning.</w:t>
      </w:r>
    </w:p>
    <w:p>
      <w:pPr>
        <w:autoSpaceDN w:val="0"/>
        <w:autoSpaceDE w:val="0"/>
        <w:widowControl/>
        <w:spacing w:line="288" w:lineRule="auto" w:before="61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2. Transfer Learning and Pre-Trained Models </w:t>
      </w:r>
    </w:p>
    <w:p>
      <w:pPr>
        <w:autoSpaceDN w:val="0"/>
        <w:autoSpaceDE w:val="0"/>
        <w:widowControl/>
        <w:spacing w:line="298" w:lineRule="exact" w:before="1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pre-trained model is a machine learning (ML) model that has been trained on a large dataset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can be fine-tuned for a specific task. Pre-trained models are often used as a starting point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developing ML models, as they provide a set of initial weights and biases that can be fine-tuned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a specific task., we can achieve high performance on a wide range of tasks, such as: </w:t>
      </w:r>
    </w:p>
    <w:p>
      <w:pPr>
        <w:autoSpaceDN w:val="0"/>
        <w:tabs>
          <w:tab w:pos="720" w:val="left"/>
        </w:tabs>
        <w:autoSpaceDE w:val="0"/>
        <w:widowControl/>
        <w:spacing w:line="344" w:lineRule="exact" w:before="3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Medical Image Analysis: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Machine learning is a technique for recognizing patterns that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can be applied to medical images. Although it is a powerful tool that can help in rendering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medical diagnoses, it can be misapplied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. 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4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Remote Sensing: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Remote sensing can be divided into two types of methods: Passive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remote sensing and Active remote sensing. Passive sensors gather radiation that is emitted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reflected by the object or surrounding areas. Reflected sunlight is the most common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source of radiation measured by passive sensors.</w:t>
      </w:r>
    </w:p>
    <w:p>
      <w:pPr>
        <w:autoSpaceDN w:val="0"/>
        <w:autoSpaceDE w:val="0"/>
        <w:widowControl/>
        <w:spacing w:line="288" w:lineRule="auto" w:before="15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 Generative Models in Image Processing </w:t>
      </w:r>
    </w:p>
    <w:p>
      <w:pPr>
        <w:autoSpaceDN w:val="0"/>
        <w:autoSpaceDE w:val="0"/>
        <w:widowControl/>
        <w:spacing w:line="314" w:lineRule="exact" w:before="11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Generative models have transformed image processing by allowing computers to generate entirely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new images from scratch. </w:t>
      </w:r>
    </w:p>
    <w:p>
      <w:pPr>
        <w:autoSpaceDN w:val="0"/>
        <w:autoSpaceDE w:val="0"/>
        <w:widowControl/>
        <w:spacing w:line="302" w:lineRule="exact" w:before="142" w:after="0"/>
        <w:ind w:left="0" w:right="20" w:firstLine="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3.1 Generative Adversarial Networks (GANs)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A generative adversarial network (GAN)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deep learning architecture. It trains two neural networks to compete against each other to generate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more authentic new data from a given training dataset. For instance, you can generate new images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from an existing image database or original music from a database of songs. Applications of GANs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include: 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6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Image Super-Resolution: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Super-resolution imaging (SR) is a class of techniques that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enhance (increase) the resolution of an imaging system. In optical SR the diffraction limit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systems is transcended, while in geometrical SR the resolution of digital imaging sensors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is enhanced.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7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Image Inpainting: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Image inpainting is the task of restoring missing or damaged regions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an image using information from the surrounding pixels. Image inpainting has many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practical applications, such as restoring old photos, removing unwanted objects, filling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occlusions, and creating realistic image compositions.</w:t>
      </w:r>
    </w:p>
    <w:p>
      <w:pPr>
        <w:autoSpaceDN w:val="0"/>
        <w:tabs>
          <w:tab w:pos="720" w:val="left"/>
        </w:tabs>
        <w:autoSpaceDE w:val="0"/>
        <w:widowControl/>
        <w:spacing w:line="328" w:lineRule="exact" w:before="6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Deep Fake Generation: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DeepFaceLab is one of the leading software for deepfake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creation. Over 95% of deepfakes created on the internet today are done with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DeepFaceLab AI solution. Its open-source nature, hosted on Github, means the deepfake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image generator empowers users to swap faces in both images and videos with ease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82" w:lineRule="exact" w:before="16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3.2 Diffusion Models Diffusion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process involves iteratively adding Gaussian noise to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image and then learning to remove it through a reverse diffusion process. Forward and Reverse </w:t>
      </w:r>
    </w:p>
    <w:p>
      <w:pPr>
        <w:sectPr>
          <w:pgSz w:w="12240" w:h="15840"/>
          <w:pgMar w:top="724" w:right="1358" w:bottom="7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Diffusion Process. In the forward diffusion process, diffusion models add noise to clear images,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creating a path for creativity.</w:t>
      </w:r>
    </w:p>
    <w:p>
      <w:pPr>
        <w:autoSpaceDN w:val="0"/>
        <w:autoSpaceDE w:val="0"/>
        <w:widowControl/>
        <w:spacing w:line="288" w:lineRule="auto" w:before="61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4. Advances in Image Processing Techniques </w:t>
      </w:r>
    </w:p>
    <w:p>
      <w:pPr>
        <w:autoSpaceDN w:val="0"/>
        <w:autoSpaceDE w:val="0"/>
        <w:widowControl/>
        <w:spacing w:line="298" w:lineRule="exact" w:before="1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Utilizing advanced algorithms and machine learning, this technology can analyze images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videos to identify patterns, recognize objects, and automate complex processes. In today's fast-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paced business landscape, the ability to efficiently process and interpret visual data is becoming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vital competitive advantage. Some key advancements include: </w:t>
      </w:r>
    </w:p>
    <w:p>
      <w:pPr>
        <w:autoSpaceDN w:val="0"/>
        <w:autoSpaceDE w:val="0"/>
        <w:widowControl/>
        <w:spacing w:line="259" w:lineRule="auto" w:before="17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4.1 Image Enhancement Image enhancement techniques have significantly improved,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making it possible to: </w:t>
      </w:r>
    </w:p>
    <w:p>
      <w:pPr>
        <w:autoSpaceDN w:val="0"/>
        <w:tabs>
          <w:tab w:pos="720" w:val="left"/>
        </w:tabs>
        <w:autoSpaceDE w:val="0"/>
        <w:widowControl/>
        <w:spacing w:line="308" w:lineRule="exact" w:before="96" w:after="94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Enhance Resolution: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Super-resolution techniques can increase the resolution of an image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without compromising quality. These methods are especially useful in areas like satellite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imagery and medical imaging, where detail is crucial.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21"/>
        <w:gridCol w:w="4721"/>
      </w:tblGrid>
      <w:tr>
        <w:trPr>
          <w:trHeight w:hRule="exact" w:val="68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82" w:after="0"/>
              <w:ind w:left="14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Denoising: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Image denoising is to remove noise from a noisy image, so as to restore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true image. Noise reduction is the process of removing noise from a signal. Noise reduction </w:t>
            </w:r>
          </w:p>
        </w:tc>
      </w:tr>
    </w:tbl>
    <w:p>
      <w:pPr>
        <w:autoSpaceDN w:val="0"/>
        <w:autoSpaceDE w:val="0"/>
        <w:widowControl/>
        <w:spacing w:line="288" w:lineRule="exact" w:before="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techniques exist for audio and images. Noise reduction algorithms may distort the signal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 some degree.</w:t>
      </w:r>
    </w:p>
    <w:p>
      <w:pPr>
        <w:autoSpaceDN w:val="0"/>
        <w:autoSpaceDE w:val="0"/>
        <w:widowControl/>
        <w:spacing w:line="259" w:lineRule="auto" w:before="190" w:after="64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4.2 Image Segmentation Image segmentation involves dividing an image into meaningful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parts for further analysis. Recent improvements in segmentation algorithms include: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21"/>
        <w:gridCol w:w="4721"/>
      </w:tblGrid>
      <w:tr>
        <w:trPr>
          <w:trHeight w:hRule="exact" w:val="38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14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U-Net: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U-Net is a convolutional neural network that was developed for image 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72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segmentation. The network is based on a fully convolutional neural network whose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architecture was modified and extended to work with fewer training images and to yield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more precise segmentation.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8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Mask R-CNN: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Region-based Convolutional Neural Network (R-CNN) is a type of deep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learning architecture used for object detection in computer vision tasks. RCNN was one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pioneering models that helped advance the object detection field by combining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power of convolutional neural networks and region-based approaches.</w:t>
      </w:r>
    </w:p>
    <w:p>
      <w:pPr>
        <w:autoSpaceDN w:val="0"/>
        <w:autoSpaceDE w:val="0"/>
        <w:widowControl/>
        <w:spacing w:line="288" w:lineRule="auto" w:before="61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5. Real-Time Image and Video Processing </w:t>
      </w:r>
    </w:p>
    <w:p>
      <w:pPr>
        <w:autoSpaceDN w:val="0"/>
        <w:autoSpaceDE w:val="0"/>
        <w:widowControl/>
        <w:spacing w:line="314" w:lineRule="exact" w:before="11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the rise of AI-powered applications in security, entertainment, and transportation, real-time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image and video processing has become more important than ever. </w:t>
      </w:r>
    </w:p>
    <w:p>
      <w:pPr>
        <w:autoSpaceDN w:val="0"/>
        <w:autoSpaceDE w:val="0"/>
        <w:widowControl/>
        <w:spacing w:line="288" w:lineRule="auto" w:before="14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5.1 Hardware Acceleration 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4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GPUs: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Graphics processing units (GPUs) are specialized processing cores that you can use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speed computational processes. These cores were initially designed to process images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visual data. However, GPUs are now being adopted to enhance other computational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processes, such as deep learning.</w:t>
      </w:r>
    </w:p>
    <w:p>
      <w:pPr>
        <w:sectPr>
          <w:pgSz w:w="12240" w:h="15840"/>
          <w:pgMar w:top="724" w:right="1358" w:bottom="7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90" w:lineRule="exact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TPUs: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TPU is an application-specific integrated circuit (ASIC) designed by Google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neural networks. TPUs possess specialized features, such as the matrix multiply unit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(MXU) and proprietary interconnect topology that make them ideal for accelerating AI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training and inference.</w:t>
      </w:r>
    </w:p>
    <w:p>
      <w:pPr>
        <w:autoSpaceDN w:val="0"/>
        <w:autoSpaceDE w:val="0"/>
        <w:widowControl/>
        <w:spacing w:line="259" w:lineRule="auto" w:before="19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5.2 Video Analysis Real-time video analysis is critical for various applications, such as traffic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monitoring, security surveillance, and video streaming. Modern algorithms can: </w:t>
      </w:r>
    </w:p>
    <w:p>
      <w:pPr>
        <w:autoSpaceDN w:val="0"/>
        <w:tabs>
          <w:tab w:pos="720" w:val="left"/>
        </w:tabs>
        <w:autoSpaceDE w:val="0"/>
        <w:widowControl/>
        <w:spacing w:line="310" w:lineRule="exact" w:before="98" w:after="132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Track Objects: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Object tracking is an application of deep learning where the program takes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initial set of object detections develops a unique identification for each of the initial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detections and then tracks the detected objects as they move around frames in a video.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20"/>
        <w:gridCol w:w="4720"/>
      </w:tblGrid>
      <w:tr>
        <w:trPr>
          <w:trHeight w:hRule="exact" w:val="64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2" w:after="0"/>
              <w:ind w:left="14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Facial Recognition: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 many years researchers have generally agreed that faces 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“special.” That is, we have dedicated brain regions that are used only for face recognition, 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we look at faces in a different manner from other objects.</w:t>
      </w:r>
    </w:p>
    <w:p>
      <w:pPr>
        <w:autoSpaceDN w:val="0"/>
        <w:autoSpaceDE w:val="0"/>
        <w:widowControl/>
        <w:spacing w:line="288" w:lineRule="auto" w:before="61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Conclusion </w:t>
      </w:r>
    </w:p>
    <w:p>
      <w:pPr>
        <w:autoSpaceDN w:val="0"/>
        <w:autoSpaceDE w:val="0"/>
        <w:widowControl/>
        <w:spacing w:line="302" w:lineRule="exact" w:before="12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fields of computer vision and image processing are progressing quickly, driven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improvements in machine learning techniques, faster hardware, and novel algorithms. These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technologies are transforming industries, with applications ranging from real-time use in self-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driving cars and medical diagnostics to advancements in generative models. As data availability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computational capacity expand, we can anticipate even more significant innovations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near future. </w:t>
      </w:r>
    </w:p>
    <w:sectPr w:rsidR="00FC693F" w:rsidRPr="0006063C" w:rsidSect="00034616">
      <w:pgSz w:w="12240" w:h="15840"/>
      <w:pgMar w:top="724" w:right="136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